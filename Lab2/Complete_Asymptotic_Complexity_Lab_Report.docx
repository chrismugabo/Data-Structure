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2: Asymptotic Complexity of an Algorithm</w:t>
      </w:r>
    </w:p>
    <w:p>
      <w:pPr>
        <w:pStyle w:val="Heading2"/>
      </w:pPr>
      <w:r>
        <w:t>Task 1:</w:t>
      </w:r>
    </w:p>
    <w:p>
      <w:r>
        <w:t>Answer the following questions regarding the time complexity of various expressions and visualize their growth.</w:t>
      </w:r>
    </w:p>
    <w:p>
      <w:pPr>
        <w:pStyle w:val="Heading3"/>
      </w:pPr>
      <w:r>
        <w:t>a. Is (n+5)^2 = O(n log n)?</w:t>
      </w:r>
    </w:p>
    <w:p>
      <w:r>
        <w:t>No, (n+5)^2 expands to n^2 + 10n + 25, which is primarily dominated by n^2. Quadratic growth (n^2) is much faster than n log n, making (n+5)^2 not fit within O(n log n).</w:t>
      </w:r>
    </w:p>
    <w:p>
      <w:pPr>
        <w:pStyle w:val="Heading3"/>
      </w:pPr>
      <w:r>
        <w:t>b. Is n^(14/16) = O(n log n)?</w:t>
      </w:r>
    </w:p>
    <w:p>
      <w:r>
        <w:t>No, n^(14/16) simplifies to n^0.875. Since any polynomial growth n^k where k &gt; 0 grows faster than n log n, n^0.875, being a fractional polynomial, does not fit within O(n log n).</w:t>
      </w:r>
    </w:p>
    <w:p>
      <w:pPr>
        <w:pStyle w:val="Heading3"/>
      </w:pPr>
      <w:r>
        <w:t>c. What is the time complexity of n+5, (n+5)^3, and (n+5)^5?</w:t>
      </w:r>
    </w:p>
    <w:p>
      <w:r>
        <w:t>The time complexity of n+5 is O(n), reflecting linear growth. For (n+5)^3 and (n+5)^5, the complexities are O(n^3) and O(n^5), respectively, indicating polynomial growth rates.</w:t>
      </w:r>
    </w:p>
    <w:p>
      <w:pPr>
        <w:pStyle w:val="Heading3"/>
      </w:pPr>
      <w:r>
        <w:t>d. Code for Visualizing Growth Rates</w:t>
      </w:r>
    </w:p>
    <w:p>
      <w:r>
        <w:t>Python code is provided to plot the growth rates of (n+5)^2, n^(14/16), n+5, (n+5)^3, and (n+5)^5 on the same graph, demonstrating their behavior as n increases from 1 to 50.</w:t>
      </w:r>
    </w:p>
    <w:p>
      <w:r>
        <w:t>import matplotlib.pyplot as plt</w:t>
        <w:br/>
        <w:t>import numpy as np</w:t>
        <w:br/>
        <w:t>n = np.arange(1, 51)</w:t>
        <w:br/>
        <w:t>plt.figure(figsize=(10, 6))</w:t>
        <w:br/>
        <w:t>plt.plot(n, (n+5)**2, label='(n+5)^2')</w:t>
        <w:br/>
        <w:t>plt.plot(n, n**(14/16), label='n^(14/16)')</w:t>
        <w:br/>
        <w:t>plt.plot(n, n+5, label='n+5')</w:t>
        <w:br/>
        <w:t>plt.plot(n, (n+5)**3, label='(n+5)^3')</w:t>
        <w:br/>
        <w:t>plt.plot(n, (n+5)^5, label='(n+5)^5')</w:t>
        <w:br/>
        <w:t>plt.yscale('log')</w:t>
        <w:br/>
        <w:t>plt.xlabel('n')</w:t>
        <w:br/>
        <w:t>plt.ylabel('Function value')</w:t>
        <w:br/>
        <w:t>plt.title('Growth Rates Comparison')</w:t>
        <w:br/>
        <w:t>plt.legend()</w:t>
        <w:br/>
        <w:t>plt.grid(True)</w:t>
        <w:br/>
        <w:t>plt.show()</w:t>
      </w:r>
    </w:p>
    <w:p>
      <w:pPr>
        <w:pStyle w:val="Heading2"/>
      </w:pPr>
      <w:r>
        <w:t>Task 2:</w:t>
      </w:r>
    </w:p>
    <w:p>
      <w:r>
        <w:t>Analyze the given pseudocode to determine the number of times 'Ping' is executed and compute the time complexities.</w:t>
      </w:r>
    </w:p>
    <w:p>
      <w:pPr>
        <w:pStyle w:val="Heading3"/>
      </w:pPr>
      <w:r>
        <w:t>1. Nested Loop Pseudocode</w:t>
      </w:r>
    </w:p>
    <w:p>
      <w:r>
        <w:t>for j in 0...n do</w:t>
        <w:br/>
        <w:t xml:space="preserve">    for k in 0...j+1 do</w:t>
        <w:br/>
        <w:t xml:space="preserve">        Ping</w:t>
      </w:r>
    </w:p>
    <w:p>
      <w:r>
        <w:t>Analysis: This nested loop structure results in Ping being executed approximately (n*(n+3)/2) times, leading to O(n^2) complexity.</w:t>
      </w:r>
    </w:p>
    <w:p>
      <w:pPr>
        <w:pStyle w:val="Heading3"/>
      </w:pPr>
      <w:r>
        <w:t>2. While Loop Pseudocode</w:t>
      </w:r>
    </w:p>
    <w:p>
      <w:r>
        <w:t>i = 1</w:t>
        <w:br/>
        <w:t>while i &lt;= n do</w:t>
        <w:br/>
        <w:t xml:space="preserve">    Ping</w:t>
        <w:br/>
        <w:t xml:space="preserve">    j = n</w:t>
        <w:br/>
        <w:t xml:space="preserve">    while j &gt; i do</w:t>
        <w:br/>
        <w:t xml:space="preserve">        Ping</w:t>
        <w:br/>
        <w:t xml:space="preserve">        j -= 1</w:t>
        <w:br/>
        <w:t xml:space="preserve">    i += 1</w:t>
      </w:r>
    </w:p>
    <w:p>
      <w:r>
        <w:t>Analysis: The outer loop runs n times, and the inner loop runs decreasingly fewer times as i increases, resulting in a total complexity of O(n^2).</w:t>
      </w:r>
    </w:p>
    <w:p>
      <w:pPr>
        <w:pStyle w:val="Heading3"/>
      </w:pPr>
      <w:r>
        <w:t>3. Increasing Inner Loop Pseudocode</w:t>
      </w:r>
    </w:p>
    <w:p>
      <w:r>
        <w:t>Ping</w:t>
        <w:br/>
        <w:t>i = 1</w:t>
        <w:br/>
        <w:t>while i &lt;= n do</w:t>
        <w:br/>
        <w:t xml:space="preserve">    Ping</w:t>
        <w:br/>
        <w:t xml:space="preserve">    j = 1</w:t>
        <w:br/>
        <w:t xml:space="preserve">    while j &lt;= i*i do</w:t>
        <w:br/>
        <w:t xml:space="preserve">        Ping</w:t>
        <w:br/>
        <w:t xml:space="preserve">        j += 1</w:t>
        <w:br/>
        <w:t xml:space="preserve">    i += 1</w:t>
      </w:r>
    </w:p>
    <w:p>
      <w:r>
        <w:t>Analysis: The inner loop's limit grows as the square of i, leading to a complexity of O(n^3) due to the summation of squares up to 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